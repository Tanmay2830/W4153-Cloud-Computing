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Sprint Completion Status Report</w:t>
      </w:r>
    </w:p>
    <w:p>
      <w:r>
        <w:t>**Project Name:** [Project/Team Name]</w:t>
      </w:r>
    </w:p>
    <w:p>
      <w:r>
        <w:t>**Sprint Number:** [Sprint #]</w:t>
      </w:r>
    </w:p>
    <w:p>
      <w:r>
        <w:t>**Duration:** [Start Date] – [End Date]</w:t>
      </w:r>
    </w:p>
    <w:p>
      <w:r>
        <w:t>**Report Date:** [Date]</w:t>
      </w:r>
    </w:p>
    <w:p/>
    <w:p>
      <w:pPr>
        <w:pStyle w:val="Heading2"/>
      </w:pPr>
      <w:r>
        <w:t>1. Sprint Goal 🎯</w:t>
      </w:r>
    </w:p>
    <w:p>
      <w:r>
        <w:t>**Defined Goal:** [State the sprint goal as agreed in Sprint Planning]</w:t>
      </w:r>
    </w:p>
    <w:p>
      <w:r>
        <w:t>**Outcome:** [Achieved / Partially Achieved / Not Achieved]</w:t>
      </w:r>
    </w:p>
    <w:p>
      <w:r>
        <w:t>**Notes:** [Brief explanation if not fully achieved]</w:t>
      </w:r>
    </w:p>
    <w:p>
      <w:pPr>
        <w:pStyle w:val="Heading2"/>
      </w:pPr>
      <w:r>
        <w:t>2. Completed Work ✅</w:t>
      </w:r>
    </w:p>
    <w:p>
      <w:r>
        <w:t>List of user stories / tasks delivered and accepted by Product Owner:</w:t>
      </w:r>
    </w:p>
    <w:p>
      <w:r>
        <w:t>- [Story ID] – [Short description]</w:t>
      </w:r>
    </w:p>
    <w:p>
      <w:r>
        <w:t>- [Story ID] – [Short description]</w:t>
      </w:r>
    </w:p>
    <w:p>
      <w:r>
        <w:t>- [Bug Fix ID] – [Short description]</w:t>
      </w:r>
    </w:p>
    <w:p/>
    <w:p>
      <w:r>
        <w:t>**Total Story Points Completed:** [X]</w:t>
      </w:r>
    </w:p>
    <w:p>
      <w:r>
        <w:t>**Velocity:** [X points]</w:t>
      </w:r>
    </w:p>
    <w:p>
      <w:pPr>
        <w:pStyle w:val="Heading2"/>
      </w:pPr>
      <w:r>
        <w:t>3. Incomplete Work ❌</w:t>
      </w:r>
    </w:p>
    <w:p>
      <w:r>
        <w:t>Items planned but not completed:</w:t>
      </w:r>
    </w:p>
    <w:p>
      <w:r>
        <w:t>- [Story ID] – [Reason: e.g., dependency, scope creep, capacity issue]</w:t>
      </w:r>
    </w:p>
    <w:p>
      <w:r>
        <w:t>- [Bug Fix ID] – [Reason]</w:t>
      </w:r>
    </w:p>
    <w:p/>
    <w:p>
      <w:r>
        <w:t>**Carryover to Next Sprint:** [Yes/No, specify items]</w:t>
      </w:r>
    </w:p>
    <w:p>
      <w:pPr>
        <w:pStyle w:val="Heading2"/>
      </w:pPr>
      <w:r>
        <w:t>4. Key Metrics 📊</w:t>
      </w:r>
    </w:p>
    <w:p>
      <w:r>
        <w:t>**Planned vs. Completed Points:** [e.g., 40 planned / 35 completed]</w:t>
      </w:r>
    </w:p>
    <w:p>
      <w:r>
        <w:t>**Burndown Chart:** [Attach image if available]</w:t>
      </w:r>
    </w:p>
    <w:p>
      <w:r>
        <w:t>**Defects Identified:** [Number + Severity]</w:t>
      </w:r>
    </w:p>
    <w:p>
      <w:pPr>
        <w:pStyle w:val="Heading2"/>
      </w:pPr>
      <w:r>
        <w:t>5. Risks &amp; Blockers ⚠️</w:t>
      </w:r>
    </w:p>
    <w:p>
      <w:r>
        <w:t>- [Risk/Issue] – [Impact] – [Mitigation/Resolution]</w:t>
      </w:r>
    </w:p>
    <w:p>
      <w:r>
        <w:t>- [Dependency on X team] – [Impact on timeline]</w:t>
      </w:r>
    </w:p>
    <w:p>
      <w:pPr>
        <w:pStyle w:val="Heading2"/>
      </w:pPr>
      <w:r>
        <w:t>6. Team Feedback 💬</w:t>
      </w:r>
    </w:p>
    <w:p>
      <w:r>
        <w:t>**What Went Well:**</w:t>
      </w:r>
    </w:p>
    <w:p>
      <w:r>
        <w:t>- [Positive note 1]</w:t>
      </w:r>
    </w:p>
    <w:p>
      <w:r>
        <w:t>- [Positive note 2]</w:t>
      </w:r>
    </w:p>
    <w:p/>
    <w:p>
      <w:r>
        <w:t>**What Could Be Improved:**</w:t>
      </w:r>
    </w:p>
    <w:p>
      <w:r>
        <w:t>- [Improvement area 1]</w:t>
      </w:r>
    </w:p>
    <w:p>
      <w:r>
        <w:t>- [Improvement area 2]</w:t>
      </w:r>
    </w:p>
    <w:p>
      <w:pPr>
        <w:pStyle w:val="Heading2"/>
      </w:pPr>
      <w:r>
        <w:t>7. Next Steps 🔜</w:t>
      </w:r>
    </w:p>
    <w:p>
      <w:r>
        <w:t>**Upcoming Sprint Goal (Draft):** [Proposed goal]</w:t>
      </w:r>
    </w:p>
    <w:p>
      <w:r>
        <w:t>**Focus Areas:** [e.g., technical debt, new feature, stabilization]</w:t>
      </w:r>
    </w:p>
    <w:p>
      <w:r>
        <w:t>**Planned Dependencies:** [Cross-team items, external blockers]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